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31708-2021 i Kalix kommun</w:t>
      </w:r>
    </w:p>
    <w:p>
      <w:r>
        <w:t>Detta dokument behandlar höga naturvärden i avverkningsanmälan A 31708-2021 i Kalix kommun. Denna avverkningsanmälan inkom 2021-06-22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guckusko (S, §7), rödgul trumpetsvamp (S)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241"/>
            <wp:docPr id="1" name="Picture 1"/>
            <wp:cNvGraphicFramePr>
              <a:graphicFrameLocks noChangeAspect="1"/>
            </wp:cNvGraphicFramePr>
            <a:graphic>
              <a:graphicData uri="http://schemas.openxmlformats.org/drawingml/2006/picture">
                <pic:pic>
                  <pic:nvPicPr>
                    <pic:cNvPr id="0" name="A 31708-2021 karta.png"/>
                    <pic:cNvPicPr/>
                  </pic:nvPicPr>
                  <pic:blipFill>
                    <a:blip r:embed="rId16"/>
                    <a:stretch>
                      <a:fillRect/>
                    </a:stretch>
                  </pic:blipFill>
                  <pic:spPr>
                    <a:xfrm>
                      <a:off x="0" y="0"/>
                      <a:ext cx="5486400" cy="615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7312706, E 870942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