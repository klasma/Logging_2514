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36753-2022 i Kalix kommun</w:t>
      </w:r>
    </w:p>
    <w:p>
      <w:r>
        <w:t>Detta dokument behandlar höga naturvärden i avverkningsanmälan A 36753-2022 i Kalix kommun. Denna avverkningsanmälan inkom 2022-09-01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 karta knärot.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7329065, E 889080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