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44336-2023 i Kalix kommun</w:t>
      </w:r>
    </w:p>
    <w:p>
      <w:r>
        <w:t>Detta dokument behandlar höga naturvärden i avverkningsanmälan A 44336-2023 i Kalix kommun. Denna avverkningsanmälan inkom 2023-09-19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lammticka (VU), garnlav (NT), kråka (NT, §4), motaggsvamp (NT), orange taggsvamp (NT), spillkråka (NT, §4), svart taggsvamp (NT), svartvit taggsvamp (NT), talltita (NT, §4), dropptaggsvamp (S), plattlummer (S,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4336-2023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7331887, E 862090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spillkråka (NT, §4),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